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Invoice</w:t>
      </w:r>
    </w:p>
    <w:p>
      <w:r>
        <w:t>Customer Name: Prakash   ganvit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